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FC6B4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Mobile Insurance Claims:</w:t>
      </w:r>
    </w:p>
    <w:p w14:paraId="3876DBE8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F1811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Mobile Hardware Insurance (MHI):</w:t>
      </w:r>
    </w:p>
    <w:p w14:paraId="03AB1447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- Perils Covered:</w:t>
      </w:r>
    </w:p>
    <w:p w14:paraId="5535A1F0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Screen Damage</w:t>
      </w:r>
    </w:p>
    <w:p w14:paraId="05924C3B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Water Damage</w:t>
      </w:r>
    </w:p>
    <w:p w14:paraId="58833751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Accidental Drops</w:t>
      </w:r>
    </w:p>
    <w:p w14:paraId="3CEE0DFF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BB4E0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Mobile Theft Insurance (MTI):</w:t>
      </w:r>
    </w:p>
    <w:p w14:paraId="5776A28E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- Perils Covered:</w:t>
      </w:r>
    </w:p>
    <w:p w14:paraId="7D470FBA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Theft</w:t>
      </w:r>
    </w:p>
    <w:p w14:paraId="2A335339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Robbery</w:t>
      </w:r>
    </w:p>
    <w:p w14:paraId="0E0C86E7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0138D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Mobile Comprehensive Insurance (MCI):</w:t>
      </w:r>
    </w:p>
    <w:p w14:paraId="451AD493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- Perils Covered:</w:t>
      </w:r>
    </w:p>
    <w:p w14:paraId="3159E8C4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Hardware Damage</w:t>
      </w:r>
    </w:p>
    <w:p w14:paraId="6143671E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Software Malfunctions</w:t>
      </w:r>
    </w:p>
    <w:p w14:paraId="71D7C169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Theft/Robbery</w:t>
      </w:r>
    </w:p>
    <w:p w14:paraId="7D23DF56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Cyber Threats</w:t>
      </w:r>
    </w:p>
    <w:p w14:paraId="643BF2BB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BDFF3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Mobile Software Insurance (MSI):</w:t>
      </w:r>
    </w:p>
    <w:p w14:paraId="102B5C53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- Perils Covered:</w:t>
      </w:r>
    </w:p>
    <w:p w14:paraId="6A81971E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OS/App Failures</w:t>
      </w:r>
    </w:p>
    <w:p w14:paraId="088F583B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- Virus, Phishing, Ransomware Protection</w:t>
      </w:r>
    </w:p>
    <w:p w14:paraId="7E388C59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D2605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Laptop Insurance Claims:</w:t>
      </w:r>
    </w:p>
    <w:p w14:paraId="2858790A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284BB3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Laptop Hardware Insurance (LHI):</w:t>
      </w:r>
    </w:p>
    <w:p w14:paraId="55ECEE6A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- Perils Covered:</w:t>
      </w:r>
    </w:p>
    <w:p w14:paraId="7D8330EB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Fire Damage</w:t>
      </w:r>
    </w:p>
    <w:p w14:paraId="2CF8B476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Electrical Surges</w:t>
      </w:r>
    </w:p>
    <w:p w14:paraId="5C2FEDE7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Theft</w:t>
      </w:r>
    </w:p>
    <w:p w14:paraId="35C6AB5C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8A63D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Laptop Comprehensive Insurance (LCI):</w:t>
      </w:r>
    </w:p>
    <w:p w14:paraId="5DFE4661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- Perils Covered:</w:t>
      </w:r>
    </w:p>
    <w:p w14:paraId="7EDED75E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Hardware Damage</w:t>
      </w:r>
    </w:p>
    <w:p w14:paraId="45F93313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Software Failures</w:t>
      </w:r>
    </w:p>
    <w:p w14:paraId="0429388C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Theft/Robbery</w:t>
      </w:r>
    </w:p>
    <w:p w14:paraId="3C6B01C4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Cyber Security</w:t>
      </w:r>
    </w:p>
    <w:p w14:paraId="702F8ACD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CC911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Laptop Theft Insurance (LTI):</w:t>
      </w:r>
    </w:p>
    <w:p w14:paraId="18EA6EEA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- Perils Covered:</w:t>
      </w:r>
    </w:p>
    <w:p w14:paraId="74ADC379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Theft</w:t>
      </w:r>
    </w:p>
    <w:p w14:paraId="4930E933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Robbery</w:t>
      </w:r>
    </w:p>
    <w:p w14:paraId="746F2742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21818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>Laptop Software Insurance (LSI):</w:t>
      </w:r>
    </w:p>
    <w:p w14:paraId="6DA33A24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lastRenderedPageBreak/>
        <w:t>- Perils Covered:</w:t>
      </w:r>
    </w:p>
    <w:p w14:paraId="29FA66B9" w14:textId="77777777" w:rsidR="00571B14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OS/Application Errors</w:t>
      </w:r>
    </w:p>
    <w:p w14:paraId="2FC6CB90" w14:textId="06439390" w:rsidR="00A42BBF" w:rsidRPr="00571B14" w:rsidRDefault="00571B14" w:rsidP="00571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14">
        <w:rPr>
          <w:rFonts w:ascii="Times New Roman" w:eastAsia="Times New Roman" w:hAnsi="Times New Roman" w:cs="Times New Roman"/>
          <w:sz w:val="24"/>
          <w:szCs w:val="24"/>
        </w:rPr>
        <w:t xml:space="preserve">  - Unauthorized Data Access</w:t>
      </w:r>
    </w:p>
    <w:sectPr w:rsidR="00A42BBF" w:rsidRPr="00571B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5218E7"/>
    <w:multiLevelType w:val="multilevel"/>
    <w:tmpl w:val="1160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A847A3"/>
    <w:multiLevelType w:val="hybridMultilevel"/>
    <w:tmpl w:val="F5EE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D0EC5"/>
    <w:multiLevelType w:val="multilevel"/>
    <w:tmpl w:val="86B4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C6E9B"/>
    <w:multiLevelType w:val="multilevel"/>
    <w:tmpl w:val="DFBE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E5224A"/>
    <w:multiLevelType w:val="multilevel"/>
    <w:tmpl w:val="2C8A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87A50"/>
    <w:multiLevelType w:val="multilevel"/>
    <w:tmpl w:val="3528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3764FD"/>
    <w:multiLevelType w:val="multilevel"/>
    <w:tmpl w:val="0AEE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148002">
    <w:abstractNumId w:val="8"/>
  </w:num>
  <w:num w:numId="2" w16cid:durableId="1861966532">
    <w:abstractNumId w:val="6"/>
  </w:num>
  <w:num w:numId="3" w16cid:durableId="2135559305">
    <w:abstractNumId w:val="5"/>
  </w:num>
  <w:num w:numId="4" w16cid:durableId="1189829426">
    <w:abstractNumId w:val="4"/>
  </w:num>
  <w:num w:numId="5" w16cid:durableId="1468815995">
    <w:abstractNumId w:val="7"/>
  </w:num>
  <w:num w:numId="6" w16cid:durableId="15499075">
    <w:abstractNumId w:val="3"/>
  </w:num>
  <w:num w:numId="7" w16cid:durableId="1422994424">
    <w:abstractNumId w:val="2"/>
  </w:num>
  <w:num w:numId="8" w16cid:durableId="126092438">
    <w:abstractNumId w:val="1"/>
  </w:num>
  <w:num w:numId="9" w16cid:durableId="273096057">
    <w:abstractNumId w:val="0"/>
  </w:num>
  <w:num w:numId="10" w16cid:durableId="1871990232">
    <w:abstractNumId w:val="10"/>
  </w:num>
  <w:num w:numId="11" w16cid:durableId="1864246395">
    <w:abstractNumId w:val="14"/>
  </w:num>
  <w:num w:numId="12" w16cid:durableId="287666637">
    <w:abstractNumId w:val="13"/>
  </w:num>
  <w:num w:numId="13" w16cid:durableId="398752743">
    <w:abstractNumId w:val="9"/>
  </w:num>
  <w:num w:numId="14" w16cid:durableId="1496068563">
    <w:abstractNumId w:val="12"/>
  </w:num>
  <w:num w:numId="15" w16cid:durableId="915868504">
    <w:abstractNumId w:val="11"/>
  </w:num>
  <w:num w:numId="16" w16cid:durableId="7543981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7AB"/>
    <w:rsid w:val="00034616"/>
    <w:rsid w:val="0006063C"/>
    <w:rsid w:val="00082CAE"/>
    <w:rsid w:val="000B224A"/>
    <w:rsid w:val="0015074B"/>
    <w:rsid w:val="001B59F7"/>
    <w:rsid w:val="001F2766"/>
    <w:rsid w:val="00234ED2"/>
    <w:rsid w:val="0029639D"/>
    <w:rsid w:val="00326F90"/>
    <w:rsid w:val="0035717E"/>
    <w:rsid w:val="00571B14"/>
    <w:rsid w:val="00663640"/>
    <w:rsid w:val="00824E5C"/>
    <w:rsid w:val="008874CC"/>
    <w:rsid w:val="00A42BBF"/>
    <w:rsid w:val="00AA1D8D"/>
    <w:rsid w:val="00AC7A1A"/>
    <w:rsid w:val="00AD2EAA"/>
    <w:rsid w:val="00B47730"/>
    <w:rsid w:val="00BE3D47"/>
    <w:rsid w:val="00C6313D"/>
    <w:rsid w:val="00CB0664"/>
    <w:rsid w:val="00D81F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D801D"/>
  <w14:defaultImageDpi w14:val="300"/>
  <w15:docId w15:val="{720EC4B6-F01F-465C-8F9A-6AA8E6FE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B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K214549 Aahil Ashiq Ali</cp:lastModifiedBy>
  <cp:revision>9</cp:revision>
  <dcterms:created xsi:type="dcterms:W3CDTF">2013-12-23T23:15:00Z</dcterms:created>
  <dcterms:modified xsi:type="dcterms:W3CDTF">2025-05-04T13:37:00Z</dcterms:modified>
  <cp:category/>
</cp:coreProperties>
</file>